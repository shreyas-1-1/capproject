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8385" w14:textId="77777777" w:rsidR="00ED17A5" w:rsidRPr="00845563" w:rsidRDefault="00845563" w:rsidP="00845563">
      <w:pPr>
        <w:pStyle w:val="Heading1"/>
        <w:jc w:val="both"/>
        <w:rPr>
          <w:rFonts w:cstheme="majorHAnsi"/>
        </w:rPr>
      </w:pPr>
      <w:r w:rsidRPr="00845563">
        <w:rPr>
          <w:rFonts w:cstheme="majorHAnsi"/>
        </w:rPr>
        <w:t>UML Class Diagram</w:t>
      </w:r>
    </w:p>
    <w:p w14:paraId="321B3246" w14:textId="77777777" w:rsidR="00ED17A5" w:rsidRPr="00845563" w:rsidRDefault="00845563" w:rsidP="00845563">
      <w:p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This diagram shows the relationship between Student, Assignment, EvaluationEngine, EvaluationResult, and TestCase classes.</w:t>
      </w:r>
    </w:p>
    <w:p w14:paraId="586480AB" w14:textId="7515ABAE" w:rsidR="00ED17A5" w:rsidRPr="00845563" w:rsidRDefault="00845563" w:rsidP="00845563">
      <w:p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noProof/>
        </w:rPr>
        <w:drawing>
          <wp:inline distT="0" distB="0" distL="0" distR="0" wp14:anchorId="22A906C6" wp14:editId="4975ADED">
            <wp:extent cx="5486400" cy="3159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classes_refin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1A6F" w14:textId="43CB07A4" w:rsidR="00845563" w:rsidRPr="00845563" w:rsidRDefault="00845563" w:rsidP="00845563">
      <w:pPr>
        <w:jc w:val="both"/>
        <w:rPr>
          <w:rFonts w:asciiTheme="majorHAnsi" w:hAnsiTheme="majorHAnsi" w:cstheme="majorHAnsi"/>
        </w:rPr>
      </w:pPr>
    </w:p>
    <w:p w14:paraId="4B3436E4" w14:textId="36C54EA4" w:rsidR="00845563" w:rsidRPr="00845563" w:rsidRDefault="00845563" w:rsidP="00845563">
      <w:pPr>
        <w:jc w:val="both"/>
        <w:rPr>
          <w:rFonts w:asciiTheme="majorHAnsi" w:hAnsiTheme="majorHAnsi" w:cstheme="majorHAnsi"/>
          <w:b/>
          <w:bCs/>
        </w:rPr>
      </w:pPr>
      <w:r w:rsidRPr="00845563">
        <w:rPr>
          <w:rFonts w:asciiTheme="majorHAnsi" w:hAnsiTheme="majorHAnsi" w:cstheme="majorHAnsi"/>
          <w:b/>
          <w:bCs/>
        </w:rPr>
        <w:t>Classes in the Diagram</w:t>
      </w:r>
      <w:r>
        <w:rPr>
          <w:rFonts w:asciiTheme="majorHAnsi" w:hAnsiTheme="majorHAnsi" w:cstheme="majorHAnsi"/>
          <w:b/>
          <w:bCs/>
        </w:rPr>
        <w:t>:</w:t>
      </w:r>
    </w:p>
    <w:p w14:paraId="2D2AAD9C" w14:textId="77777777" w:rsidR="00845563" w:rsidRPr="00845563" w:rsidRDefault="00845563" w:rsidP="00845563">
      <w:pPr>
        <w:jc w:val="both"/>
        <w:rPr>
          <w:rFonts w:asciiTheme="majorHAnsi" w:hAnsiTheme="majorHAnsi" w:cstheme="majorHAnsi"/>
          <w:b/>
          <w:bCs/>
        </w:rPr>
      </w:pPr>
      <w:r w:rsidRPr="00845563">
        <w:rPr>
          <w:rFonts w:asciiTheme="majorHAnsi" w:hAnsiTheme="majorHAnsi" w:cstheme="majorHAnsi"/>
          <w:b/>
          <w:bCs/>
        </w:rPr>
        <w:t>1. Student</w:t>
      </w:r>
    </w:p>
    <w:p w14:paraId="5952F8E9" w14:textId="77777777" w:rsidR="00845563" w:rsidRPr="00845563" w:rsidRDefault="00845563" w:rsidP="00845563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Represents a learner using the platform.</w:t>
      </w:r>
    </w:p>
    <w:p w14:paraId="5F23E82C" w14:textId="77777777" w:rsidR="00845563" w:rsidRPr="00845563" w:rsidRDefault="00845563" w:rsidP="00845563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Attributes:</w:t>
      </w:r>
      <w:r w:rsidRPr="00845563">
        <w:rPr>
          <w:rFonts w:asciiTheme="majorHAnsi" w:hAnsiTheme="majorHAnsi" w:cstheme="majorHAnsi"/>
        </w:rPr>
        <w:t xml:space="preserve"> studentId, name, email.</w:t>
      </w:r>
    </w:p>
    <w:p w14:paraId="7F8EBE8A" w14:textId="77777777" w:rsidR="00845563" w:rsidRPr="00845563" w:rsidRDefault="00845563" w:rsidP="00845563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Responsibilities:</w:t>
      </w:r>
    </w:p>
    <w:p w14:paraId="2230BD2E" w14:textId="77777777" w:rsidR="00845563" w:rsidRPr="00845563" w:rsidRDefault="00845563" w:rsidP="00845563">
      <w:pPr>
        <w:numPr>
          <w:ilvl w:val="1"/>
          <w:numId w:val="10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Submits assignments.</w:t>
      </w:r>
    </w:p>
    <w:p w14:paraId="42D649BB" w14:textId="77777777" w:rsidR="00845563" w:rsidRPr="00845563" w:rsidRDefault="00845563" w:rsidP="00845563">
      <w:pPr>
        <w:numPr>
          <w:ilvl w:val="1"/>
          <w:numId w:val="10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Views evaluation results (grades).</w:t>
      </w:r>
    </w:p>
    <w:p w14:paraId="31D7515E" w14:textId="77777777" w:rsidR="00845563" w:rsidRPr="00845563" w:rsidRDefault="00845563" w:rsidP="00845563">
      <w:pPr>
        <w:jc w:val="both"/>
        <w:rPr>
          <w:rFonts w:asciiTheme="majorHAnsi" w:hAnsiTheme="majorHAnsi" w:cstheme="majorHAnsi"/>
          <w:b/>
          <w:bCs/>
        </w:rPr>
      </w:pPr>
      <w:r w:rsidRPr="00845563">
        <w:rPr>
          <w:rFonts w:asciiTheme="majorHAnsi" w:hAnsiTheme="majorHAnsi" w:cstheme="majorHAnsi"/>
          <w:b/>
          <w:bCs/>
        </w:rPr>
        <w:t>2. Assignment</w:t>
      </w:r>
    </w:p>
    <w:p w14:paraId="2C595319" w14:textId="77777777" w:rsidR="00845563" w:rsidRPr="00845563" w:rsidRDefault="00845563" w:rsidP="00845563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Encapsulates details of a student’s submission.</w:t>
      </w:r>
    </w:p>
    <w:p w14:paraId="79D5B8A6" w14:textId="77777777" w:rsidR="00845563" w:rsidRPr="00845563" w:rsidRDefault="00845563" w:rsidP="00845563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Attributes:</w:t>
      </w:r>
      <w:r w:rsidRPr="00845563">
        <w:rPr>
          <w:rFonts w:asciiTheme="majorHAnsi" w:hAnsiTheme="majorHAnsi" w:cstheme="majorHAnsi"/>
        </w:rPr>
        <w:t xml:space="preserve"> assignmentId, studentId, title, submissionFilePath, submissionTime, deadline.</w:t>
      </w:r>
    </w:p>
    <w:p w14:paraId="1719BEF4" w14:textId="77777777" w:rsidR="00845563" w:rsidRPr="00845563" w:rsidRDefault="00845563" w:rsidP="00845563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lastRenderedPageBreak/>
        <w:t>Responsibilities:</w:t>
      </w:r>
    </w:p>
    <w:p w14:paraId="51BF59DA" w14:textId="77777777" w:rsidR="00845563" w:rsidRPr="00845563" w:rsidRDefault="00845563" w:rsidP="00845563">
      <w:pPr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Tracks metadata of submission.</w:t>
      </w:r>
    </w:p>
    <w:p w14:paraId="34E6D76A" w14:textId="77777777" w:rsidR="00845563" w:rsidRPr="00845563" w:rsidRDefault="00845563" w:rsidP="00845563">
      <w:pPr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Provides utility methods like isLate() to check deadlines.</w:t>
      </w:r>
    </w:p>
    <w:p w14:paraId="16E2C178" w14:textId="77777777" w:rsidR="00845563" w:rsidRPr="00845563" w:rsidRDefault="00845563" w:rsidP="00845563">
      <w:pPr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Supplies file references to the evaluation engine.</w:t>
      </w:r>
    </w:p>
    <w:p w14:paraId="1424E8C5" w14:textId="77777777" w:rsidR="00845563" w:rsidRPr="00845563" w:rsidRDefault="00845563" w:rsidP="00845563">
      <w:pPr>
        <w:jc w:val="both"/>
        <w:rPr>
          <w:rFonts w:asciiTheme="majorHAnsi" w:hAnsiTheme="majorHAnsi" w:cstheme="majorHAnsi"/>
          <w:b/>
          <w:bCs/>
        </w:rPr>
      </w:pPr>
      <w:r w:rsidRPr="00845563">
        <w:rPr>
          <w:rFonts w:asciiTheme="majorHAnsi" w:hAnsiTheme="majorHAnsi" w:cstheme="majorHAnsi"/>
          <w:b/>
          <w:bCs/>
        </w:rPr>
        <w:t>3. EvaluationEngine</w:t>
      </w:r>
    </w:p>
    <w:p w14:paraId="67028EAD" w14:textId="77777777" w:rsidR="00845563" w:rsidRPr="00845563" w:rsidRDefault="00845563" w:rsidP="00845563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 xml:space="preserve">The core component responsible for </w:t>
      </w:r>
      <w:r w:rsidRPr="00845563">
        <w:rPr>
          <w:rFonts w:asciiTheme="majorHAnsi" w:hAnsiTheme="majorHAnsi" w:cstheme="majorHAnsi"/>
          <w:b/>
          <w:bCs/>
        </w:rPr>
        <w:t>automatic evaluation</w:t>
      </w:r>
      <w:r w:rsidRPr="00845563">
        <w:rPr>
          <w:rFonts w:asciiTheme="majorHAnsi" w:hAnsiTheme="majorHAnsi" w:cstheme="majorHAnsi"/>
        </w:rPr>
        <w:t>.</w:t>
      </w:r>
    </w:p>
    <w:p w14:paraId="68287D21" w14:textId="77777777" w:rsidR="00845563" w:rsidRPr="00845563" w:rsidRDefault="00845563" w:rsidP="00845563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Attributes:</w:t>
      </w:r>
      <w:r w:rsidRPr="00845563">
        <w:rPr>
          <w:rFonts w:asciiTheme="majorHAnsi" w:hAnsiTheme="majorHAnsi" w:cstheme="majorHAnsi"/>
        </w:rPr>
        <w:t xml:space="preserve"> testRepository, runnerFactory, timeoutMillis, sandboxConfig.</w:t>
      </w:r>
    </w:p>
    <w:p w14:paraId="7455459C" w14:textId="77777777" w:rsidR="00845563" w:rsidRPr="00845563" w:rsidRDefault="00845563" w:rsidP="00845563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Responsibilities:</w:t>
      </w:r>
    </w:p>
    <w:p w14:paraId="065C5DB9" w14:textId="77777777" w:rsidR="00845563" w:rsidRPr="00845563" w:rsidRDefault="00845563" w:rsidP="00845563">
      <w:pPr>
        <w:numPr>
          <w:ilvl w:val="1"/>
          <w:numId w:val="12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Runs test cases on an assignment.</w:t>
      </w:r>
    </w:p>
    <w:p w14:paraId="208432FD" w14:textId="77777777" w:rsidR="00845563" w:rsidRPr="00845563" w:rsidRDefault="00845563" w:rsidP="00845563">
      <w:pPr>
        <w:numPr>
          <w:ilvl w:val="1"/>
          <w:numId w:val="12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Produces evaluation results with pass/fail status and feedback.</w:t>
      </w:r>
    </w:p>
    <w:p w14:paraId="0AA4D0E8" w14:textId="77777777" w:rsidR="00845563" w:rsidRPr="00845563" w:rsidRDefault="00845563" w:rsidP="00845563">
      <w:pPr>
        <w:numPr>
          <w:ilvl w:val="1"/>
          <w:numId w:val="12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Generates reports for user-friendly display.</w:t>
      </w:r>
    </w:p>
    <w:p w14:paraId="6FEF0236" w14:textId="77777777" w:rsidR="00845563" w:rsidRPr="00845563" w:rsidRDefault="00845563" w:rsidP="00845563">
      <w:pPr>
        <w:jc w:val="both"/>
        <w:rPr>
          <w:rFonts w:asciiTheme="majorHAnsi" w:hAnsiTheme="majorHAnsi" w:cstheme="majorHAnsi"/>
          <w:b/>
          <w:bCs/>
        </w:rPr>
      </w:pPr>
      <w:r w:rsidRPr="00845563">
        <w:rPr>
          <w:rFonts w:asciiTheme="majorHAnsi" w:hAnsiTheme="majorHAnsi" w:cstheme="majorHAnsi"/>
          <w:b/>
          <w:bCs/>
        </w:rPr>
        <w:t>4. EvaluationResult</w:t>
      </w:r>
    </w:p>
    <w:p w14:paraId="3F34B8B8" w14:textId="77777777" w:rsidR="00845563" w:rsidRPr="00845563" w:rsidRDefault="00845563" w:rsidP="00845563">
      <w:pPr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Represents the outcome of evaluating an assignment.</w:t>
      </w:r>
    </w:p>
    <w:p w14:paraId="649F4248" w14:textId="77777777" w:rsidR="00845563" w:rsidRPr="00845563" w:rsidRDefault="00845563" w:rsidP="00845563">
      <w:pPr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Attributes:</w:t>
      </w:r>
      <w:r w:rsidRPr="00845563">
        <w:rPr>
          <w:rFonts w:asciiTheme="majorHAnsi" w:hAnsiTheme="majorHAnsi" w:cstheme="majorHAnsi"/>
        </w:rPr>
        <w:t xml:space="preserve"> assignmentId, score, remarks, timestamp.</w:t>
      </w:r>
    </w:p>
    <w:p w14:paraId="4CBEC362" w14:textId="77777777" w:rsidR="00845563" w:rsidRPr="00845563" w:rsidRDefault="00845563" w:rsidP="00845563">
      <w:pPr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Responsibilities:</w:t>
      </w:r>
    </w:p>
    <w:p w14:paraId="4D5A70C6" w14:textId="77777777" w:rsidR="00845563" w:rsidRPr="00845563" w:rsidRDefault="00845563" w:rsidP="00845563">
      <w:pPr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Stores score and feedback.</w:t>
      </w:r>
    </w:p>
    <w:p w14:paraId="21A54488" w14:textId="77777777" w:rsidR="00845563" w:rsidRPr="00845563" w:rsidRDefault="00845563" w:rsidP="00845563">
      <w:pPr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Used by students to view their grades.</w:t>
      </w:r>
    </w:p>
    <w:p w14:paraId="5C42DEC2" w14:textId="77777777" w:rsidR="00845563" w:rsidRPr="00845563" w:rsidRDefault="00845563" w:rsidP="00845563">
      <w:pPr>
        <w:jc w:val="both"/>
        <w:rPr>
          <w:rFonts w:asciiTheme="majorHAnsi" w:hAnsiTheme="majorHAnsi" w:cstheme="majorHAnsi"/>
          <w:b/>
          <w:bCs/>
        </w:rPr>
      </w:pPr>
      <w:r w:rsidRPr="00845563">
        <w:rPr>
          <w:rFonts w:asciiTheme="majorHAnsi" w:hAnsiTheme="majorHAnsi" w:cstheme="majorHAnsi"/>
          <w:b/>
          <w:bCs/>
        </w:rPr>
        <w:t>5. TestCase</w:t>
      </w:r>
    </w:p>
    <w:p w14:paraId="0C68B204" w14:textId="77777777" w:rsidR="00845563" w:rsidRPr="00845563" w:rsidRDefault="00845563" w:rsidP="00845563">
      <w:pPr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Represents a single test input-output pair used during evaluation.</w:t>
      </w:r>
    </w:p>
    <w:p w14:paraId="2781E865" w14:textId="77777777" w:rsidR="00845563" w:rsidRPr="00845563" w:rsidRDefault="00845563" w:rsidP="00845563">
      <w:pPr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Attributes:</w:t>
      </w:r>
      <w:r w:rsidRPr="00845563">
        <w:rPr>
          <w:rFonts w:asciiTheme="majorHAnsi" w:hAnsiTheme="majorHAnsi" w:cstheme="majorHAnsi"/>
        </w:rPr>
        <w:t xml:space="preserve"> input, expectedOutput, weight.</w:t>
      </w:r>
    </w:p>
    <w:p w14:paraId="3DBD3339" w14:textId="77777777" w:rsidR="00845563" w:rsidRPr="00845563" w:rsidRDefault="00845563" w:rsidP="00845563">
      <w:pPr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Responsibilities:</w:t>
      </w:r>
    </w:p>
    <w:p w14:paraId="1E62E4F4" w14:textId="77777777" w:rsidR="00845563" w:rsidRPr="00845563" w:rsidRDefault="00845563" w:rsidP="00845563">
      <w:pPr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Provides criteria for evaluation.</w:t>
      </w:r>
    </w:p>
    <w:p w14:paraId="52F636E9" w14:textId="77777777" w:rsidR="00845563" w:rsidRPr="00845563" w:rsidRDefault="00845563" w:rsidP="00845563">
      <w:pPr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t>Weighted test cases allow partial scoring.</w:t>
      </w:r>
    </w:p>
    <w:p w14:paraId="4AA5736B" w14:textId="77777777" w:rsidR="00845563" w:rsidRPr="00845563" w:rsidRDefault="00845563" w:rsidP="00845563">
      <w:p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</w:rPr>
        <w:pict w14:anchorId="740A538D">
          <v:rect id="_x0000_i1031" style="width:0;height:1.5pt" o:hralign="center" o:hrstd="t" o:hr="t" fillcolor="#a0a0a0" stroked="f"/>
        </w:pict>
      </w:r>
    </w:p>
    <w:p w14:paraId="32614895" w14:textId="77777777" w:rsidR="00845563" w:rsidRDefault="00845563" w:rsidP="00845563">
      <w:pPr>
        <w:jc w:val="both"/>
        <w:rPr>
          <w:rFonts w:asciiTheme="majorHAnsi" w:hAnsiTheme="majorHAnsi" w:cstheme="majorHAnsi"/>
          <w:b/>
          <w:bCs/>
        </w:rPr>
      </w:pPr>
    </w:p>
    <w:p w14:paraId="4849A37E" w14:textId="6F5887DE" w:rsidR="00845563" w:rsidRPr="00845563" w:rsidRDefault="00845563" w:rsidP="00845563">
      <w:pPr>
        <w:jc w:val="both"/>
        <w:rPr>
          <w:rFonts w:asciiTheme="majorHAnsi" w:hAnsiTheme="majorHAnsi" w:cstheme="majorHAnsi"/>
          <w:b/>
          <w:bCs/>
        </w:rPr>
      </w:pPr>
      <w:r w:rsidRPr="00845563">
        <w:rPr>
          <w:rFonts w:asciiTheme="majorHAnsi" w:hAnsiTheme="majorHAnsi" w:cstheme="majorHAnsi"/>
          <w:b/>
          <w:bCs/>
        </w:rPr>
        <w:lastRenderedPageBreak/>
        <w:t>Relationships in the Diagram</w:t>
      </w:r>
    </w:p>
    <w:p w14:paraId="4C11E786" w14:textId="77777777" w:rsidR="00845563" w:rsidRPr="00845563" w:rsidRDefault="00845563" w:rsidP="00845563">
      <w:pPr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Student → Assignment</w:t>
      </w:r>
      <w:r w:rsidRPr="00845563">
        <w:rPr>
          <w:rFonts w:asciiTheme="majorHAnsi" w:hAnsiTheme="majorHAnsi" w:cstheme="majorHAnsi"/>
        </w:rPr>
        <w:t>: A student submits assignments.</w:t>
      </w:r>
    </w:p>
    <w:p w14:paraId="65EBD5D8" w14:textId="77777777" w:rsidR="00845563" w:rsidRPr="00845563" w:rsidRDefault="00845563" w:rsidP="00845563">
      <w:pPr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Assignment → EvaluationEngine</w:t>
      </w:r>
      <w:r w:rsidRPr="00845563">
        <w:rPr>
          <w:rFonts w:asciiTheme="majorHAnsi" w:hAnsiTheme="majorHAnsi" w:cstheme="majorHAnsi"/>
        </w:rPr>
        <w:t>: Assignments are processed and evaluated by the engine.</w:t>
      </w:r>
    </w:p>
    <w:p w14:paraId="2377BB54" w14:textId="77777777" w:rsidR="00845563" w:rsidRPr="00845563" w:rsidRDefault="00845563" w:rsidP="00845563">
      <w:pPr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EvaluationEngine → EvaluationResult</w:t>
      </w:r>
      <w:r w:rsidRPr="00845563">
        <w:rPr>
          <w:rFonts w:asciiTheme="majorHAnsi" w:hAnsiTheme="majorHAnsi" w:cstheme="majorHAnsi"/>
        </w:rPr>
        <w:t>: The engine produces results after evaluation.</w:t>
      </w:r>
    </w:p>
    <w:p w14:paraId="435A42A8" w14:textId="77777777" w:rsidR="00845563" w:rsidRPr="00845563" w:rsidRDefault="00845563" w:rsidP="00845563">
      <w:pPr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845563">
        <w:rPr>
          <w:rFonts w:asciiTheme="majorHAnsi" w:hAnsiTheme="majorHAnsi" w:cstheme="majorHAnsi"/>
          <w:b/>
          <w:bCs/>
        </w:rPr>
        <w:t>EvaluationEngine → TestCase</w:t>
      </w:r>
      <w:r w:rsidRPr="00845563">
        <w:rPr>
          <w:rFonts w:asciiTheme="majorHAnsi" w:hAnsiTheme="majorHAnsi" w:cstheme="majorHAnsi"/>
        </w:rPr>
        <w:t>: The engine uses test cases to validate assignment outputs.</w:t>
      </w:r>
    </w:p>
    <w:p w14:paraId="5EF0E6F5" w14:textId="77777777" w:rsidR="00845563" w:rsidRPr="00845563" w:rsidRDefault="00845563" w:rsidP="00845563">
      <w:pPr>
        <w:jc w:val="both"/>
        <w:rPr>
          <w:rFonts w:asciiTheme="majorHAnsi" w:hAnsiTheme="majorHAnsi" w:cstheme="majorHAnsi"/>
        </w:rPr>
      </w:pPr>
    </w:p>
    <w:sectPr w:rsidR="00845563" w:rsidRPr="008455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4E577A"/>
    <w:multiLevelType w:val="multilevel"/>
    <w:tmpl w:val="4060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D3A5D"/>
    <w:multiLevelType w:val="multilevel"/>
    <w:tmpl w:val="96C0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7566D"/>
    <w:multiLevelType w:val="multilevel"/>
    <w:tmpl w:val="B432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50245"/>
    <w:multiLevelType w:val="multilevel"/>
    <w:tmpl w:val="885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72247"/>
    <w:multiLevelType w:val="multilevel"/>
    <w:tmpl w:val="72E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277AD"/>
    <w:multiLevelType w:val="multilevel"/>
    <w:tmpl w:val="E92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5563"/>
    <w:rsid w:val="00AA1D8D"/>
    <w:rsid w:val="00B47730"/>
    <w:rsid w:val="00CB0664"/>
    <w:rsid w:val="00ED1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DE014"/>
  <w14:defaultImageDpi w14:val="300"/>
  <w15:docId w15:val="{B0139A36-CE6B-4E40-BBD9-8F3D4D2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 Raj, Shreyas</cp:lastModifiedBy>
  <cp:revision>2</cp:revision>
  <dcterms:created xsi:type="dcterms:W3CDTF">2013-12-23T23:15:00Z</dcterms:created>
  <dcterms:modified xsi:type="dcterms:W3CDTF">2025-09-19T13:27:00Z</dcterms:modified>
  <cp:category/>
</cp:coreProperties>
</file>